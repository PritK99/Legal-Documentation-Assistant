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DRAFT OF AGREEMENT LICENSE BETWEEN TRADEMARK OWNER AND A MANUFACTURER</w:t>
        <w:br/>
        <w:br/>
        <w:br/>
        <w:br/>
        <w:t>AGREEMENT is made this 18th day of January, 2023 M/s National Payment Corporation of India, a Company registered under the Companies Act 1986, and having its registered office at New Parsi house, Lalu Seth lane, Bhandup (W), Mumbai hereinafter referred to as `the Licensor' of the One Part and Mr . Aero &amp; Co. carrying on business of Computer Accelerators Hereinafter referred has `the Licensee' of the Other Part</w:t>
        <w:br/>
        <w:br/>
        <w:t>WHEREAS</w:t>
        <w:br/>
        <w:br/>
        <w:t>1.     The Licensor is the proprietor of a trade mark more particularly described in the schedule hereunder written and which is duly registered under the Trade and Merchandise Marks Act 1958.</w:t>
        <w:br/>
        <w:br/>
        <w:t>2.     The Licensor is manufacturing and selling the goods viz CPUs and GPUs under the said trade mark.</w:t>
        <w:br/>
        <w:br/>
        <w:t>3.     The Licensee who is running a small-scale industry has requested the Licensor to grant him a license to manufacture the said goods with the trade mark embossed or printed thereon as is being done by the Licensor and which the Licensor has agreed to do on the following terms and conditions agreed to between the parties hereto.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